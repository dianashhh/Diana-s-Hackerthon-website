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1445F" w14:textId="77777777" w:rsidR="000E335B" w:rsidRDefault="00000000">
      <w:pPr>
        <w:pStyle w:val="Title"/>
      </w:pPr>
      <w:r>
        <w:t>Curriculum Vitae</w:t>
      </w:r>
    </w:p>
    <w:p w14:paraId="0EC8C82E" w14:textId="77777777" w:rsidR="000E335B" w:rsidRDefault="00000000">
      <w:pPr>
        <w:pStyle w:val="Heading1"/>
      </w:pPr>
      <w:r>
        <w:t>Personal Information</w:t>
      </w:r>
    </w:p>
    <w:p w14:paraId="0112A017" w14:textId="048B19AD" w:rsidR="009638FC" w:rsidRPr="009638FC" w:rsidRDefault="00000000" w:rsidP="009638FC">
      <w:r>
        <w:t xml:space="preserve">Name: </w:t>
      </w:r>
      <w:r w:rsidR="009638FC">
        <w:t>Diana Wanjiku Mungai</w:t>
      </w:r>
      <w:r>
        <w:br/>
        <w:t xml:space="preserve">Email: </w:t>
      </w:r>
      <w:r w:rsidR="009638FC">
        <w:t>dianamungai777@gmail.com</w:t>
      </w:r>
      <w:r>
        <w:br/>
        <w:t>Phone: +254 7</w:t>
      </w:r>
      <w:r w:rsidR="009638FC">
        <w:t>92401221</w:t>
      </w:r>
      <w:r>
        <w:br/>
        <w:t>Location: Nairobi, Kenya</w:t>
      </w:r>
      <w:r>
        <w:br/>
        <w:t xml:space="preserve">LinkedIn/GitHub/Portfolio: </w:t>
      </w:r>
    </w:p>
    <w:p w14:paraId="47B4541E" w14:textId="42944023" w:rsidR="000E335B" w:rsidRDefault="00000000">
      <w:r>
        <w:br/>
      </w:r>
    </w:p>
    <w:p w14:paraId="6C0BE0B5" w14:textId="77777777" w:rsidR="000E335B" w:rsidRDefault="00000000">
      <w:pPr>
        <w:pStyle w:val="Heading1"/>
      </w:pPr>
      <w:r>
        <w:t>Career Objective</w:t>
      </w:r>
    </w:p>
    <w:p w14:paraId="1EB8697B" w14:textId="77777777" w:rsidR="000E335B" w:rsidRDefault="00000000">
      <w:r>
        <w:t>Motivated and detail-oriented Bachelor of Engineering student at a prestigious university in Kenya with a strong foundation in full-stack web development and software engineering. Passionate about building scalable digital solutions and constantly expanding technical skill sets to meet the demands of a rapidly evolving tech landscape.</w:t>
      </w:r>
      <w:r>
        <w:br/>
      </w:r>
    </w:p>
    <w:p w14:paraId="23B3528D" w14:textId="77777777" w:rsidR="000E335B" w:rsidRDefault="00000000">
      <w:pPr>
        <w:pStyle w:val="Heading1"/>
      </w:pPr>
      <w:r>
        <w:t>Education</w:t>
      </w:r>
    </w:p>
    <w:p w14:paraId="3172ADE9" w14:textId="77777777" w:rsidR="000E335B" w:rsidRDefault="00000000">
      <w:r>
        <w:t>Bachelor of Engineering</w:t>
      </w:r>
      <w:r>
        <w:br/>
        <w:t>Prestigious University in Kenya</w:t>
      </w:r>
      <w:r>
        <w:br/>
        <w:t>Expected Graduation: [Insert Year]</w:t>
      </w:r>
      <w:r>
        <w:br/>
      </w:r>
      <w:r>
        <w:br/>
        <w:t>Kenya Certificate of Secondary Education (KCSE)</w:t>
      </w:r>
      <w:r>
        <w:br/>
        <w:t>Loreto High School Limuru</w:t>
      </w:r>
      <w:r>
        <w:br/>
        <w:t>Grade: [Insert Grade]</w:t>
      </w:r>
      <w:r>
        <w:br/>
        <w:t>Year: [Insert Year]</w:t>
      </w:r>
      <w:r>
        <w:br/>
      </w:r>
      <w:r>
        <w:br/>
        <w:t>Kenya Certificate of Primary Education (KCPE)</w:t>
      </w:r>
      <w:r>
        <w:br/>
        <w:t>Nairobi Primary School</w:t>
      </w:r>
      <w:r>
        <w:br/>
        <w:t>Marks: [Insert Marks]</w:t>
      </w:r>
      <w:r>
        <w:br/>
        <w:t>Year: [Insert Year]</w:t>
      </w:r>
      <w:r>
        <w:br/>
      </w:r>
    </w:p>
    <w:p w14:paraId="17869073" w14:textId="77777777" w:rsidR="000E335B" w:rsidRDefault="00000000">
      <w:pPr>
        <w:pStyle w:val="Heading1"/>
      </w:pPr>
      <w:r>
        <w:t>Technical Skills</w:t>
      </w:r>
    </w:p>
    <w:p w14:paraId="20604639" w14:textId="35412B5E" w:rsidR="000E335B" w:rsidRDefault="00000000">
      <w:r>
        <w:t>Programming Languages:</w:t>
      </w:r>
      <w:r>
        <w:br/>
        <w:t>- HTML, CSS, JavaScript, TypeScript</w:t>
      </w:r>
      <w:r>
        <w:br/>
        <w:t>- Java, PHP, SQL</w:t>
      </w:r>
      <w:r>
        <w:br/>
      </w:r>
      <w:r>
        <w:br/>
        <w:t>Frameworks &amp; Libraries:</w:t>
      </w:r>
      <w:r>
        <w:br/>
        <w:t>- React, Redux, React Native, Next.js</w:t>
      </w:r>
      <w:r>
        <w:br/>
        <w:t xml:space="preserve">- Material UI, Chakra UI, </w:t>
      </w:r>
      <w:proofErr w:type="spellStart"/>
      <w:r>
        <w:t>TailwindCSS</w:t>
      </w:r>
      <w:proofErr w:type="spellEnd"/>
      <w:r>
        <w:t>, Bootstrap, SCSS</w:t>
      </w:r>
      <w:r>
        <w:br/>
        <w:t>- Node.js, Express.js</w:t>
      </w:r>
      <w:r>
        <w:br/>
      </w:r>
      <w:r>
        <w:lastRenderedPageBreak/>
        <w:br/>
        <w:t>Databases:</w:t>
      </w:r>
      <w:r>
        <w:br/>
        <w:t>- MongoDB, MySQL, SQLite</w:t>
      </w:r>
      <w:r w:rsidR="00D04188" w:rsidRPr="00D04188">
        <w:t xml:space="preserve"> </w:t>
      </w:r>
      <w:r w:rsidR="00D04188">
        <w:t>Platforms &amp; Tools:</w:t>
      </w:r>
      <w:r w:rsidR="00D04188">
        <w:br/>
      </w:r>
      <w:r>
        <w:br/>
      </w:r>
      <w:r>
        <w:br/>
        <w:t>- Firebase, AWS, Git, Jira, Android Studio</w:t>
      </w:r>
      <w:r>
        <w:br/>
      </w:r>
    </w:p>
    <w:p w14:paraId="2872C642" w14:textId="77777777" w:rsidR="000E335B" w:rsidRDefault="00000000">
      <w:pPr>
        <w:pStyle w:val="Heading1"/>
      </w:pPr>
      <w:r>
        <w:t>Professional Experience</w:t>
      </w:r>
    </w:p>
    <w:p w14:paraId="562CABBD" w14:textId="77777777" w:rsidR="000E335B" w:rsidRDefault="00000000">
      <w:r>
        <w:t>Full Stack Developer</w:t>
      </w:r>
      <w:r>
        <w:br/>
        <w:t>DevTech Solutions — [Insert Dates]</w:t>
      </w:r>
      <w:r>
        <w:br/>
        <w:t>- Designed and implemented dynamic user interfaces using React and TailwindCSS.</w:t>
      </w:r>
      <w:r>
        <w:br/>
        <w:t>- Developed backend REST APIs with Node.js and Express.js, integrated with MongoDB.</w:t>
      </w:r>
      <w:r>
        <w:br/>
        <w:t>- Deployed cloud-based applications using AWS and managed real-time updates with Firebase.</w:t>
      </w:r>
      <w:r>
        <w:br/>
        <w:t>- Collaborated in an Agile team environment using Jira and Git for version control.</w:t>
      </w:r>
      <w:r>
        <w:br/>
      </w:r>
    </w:p>
    <w:p w14:paraId="0AC562BB" w14:textId="77777777" w:rsidR="000E335B" w:rsidRDefault="00000000">
      <w:r>
        <w:t>Full Stack Developer</w:t>
      </w:r>
      <w:r>
        <w:br/>
        <w:t>Vanta Studio AI — [Insert Dates]</w:t>
      </w:r>
      <w:r>
        <w:br/>
        <w:t>- Contributed to the development of AI-powered web applications for client-facing platforms.</w:t>
      </w:r>
      <w:r>
        <w:br/>
        <w:t>- Built reusable components using React and enhanced performance with Next.js and TypeScript.</w:t>
      </w:r>
      <w:r>
        <w:br/>
        <w:t>- Integrated secure user authentication and database systems with Firebase and MySQL.</w:t>
      </w:r>
      <w:r>
        <w:br/>
        <w:t>- Participated in code reviews and maintained high-quality documentation for scalable codebases.</w:t>
      </w:r>
      <w:r>
        <w:br/>
      </w:r>
    </w:p>
    <w:p w14:paraId="51695715" w14:textId="77777777" w:rsidR="000E335B" w:rsidRDefault="00000000">
      <w:pPr>
        <w:pStyle w:val="Heading1"/>
      </w:pPr>
      <w:r>
        <w:t>Projects</w:t>
      </w:r>
    </w:p>
    <w:p w14:paraId="513E8E7B" w14:textId="77777777" w:rsidR="000E335B" w:rsidRDefault="00000000">
      <w:r>
        <w:t>AI Image Generator Web App</w:t>
      </w:r>
      <w:r>
        <w:br/>
        <w:t>- Built a responsive web app using Next.js integrated with the OpenAI API to generate AI images based on user input.</w:t>
      </w:r>
      <w:r>
        <w:br/>
      </w:r>
      <w:r>
        <w:br/>
        <w:t>Mobile Task Manager</w:t>
      </w:r>
      <w:r>
        <w:br/>
        <w:t>- Developed a cross-platform mobile to-do app using React Native and SQLite for local storage and task tracking.</w:t>
      </w:r>
      <w:r>
        <w:br/>
      </w:r>
      <w:r>
        <w:br/>
        <w:t>Portfolio Website</w:t>
      </w:r>
      <w:r>
        <w:br/>
        <w:t>- Designed and deployed a personal developer portfolio using React and TailwindCSS to showcase skills and projects.</w:t>
      </w:r>
      <w:r>
        <w:br/>
      </w:r>
      <w:r>
        <w:br/>
      </w:r>
      <w:r>
        <w:lastRenderedPageBreak/>
        <w:t>E-commerce App (Team Project)</w:t>
      </w:r>
      <w:r>
        <w:br/>
        <w:t>- Collaborated on a full-stack application using Node.js, Express, and MongoDB, featuring user authentication and a product management dashboard.</w:t>
      </w:r>
      <w:r>
        <w:br/>
      </w:r>
    </w:p>
    <w:sectPr w:rsidR="000E33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8218168">
    <w:abstractNumId w:val="8"/>
  </w:num>
  <w:num w:numId="2" w16cid:durableId="1071271679">
    <w:abstractNumId w:val="6"/>
  </w:num>
  <w:num w:numId="3" w16cid:durableId="2019574948">
    <w:abstractNumId w:val="5"/>
  </w:num>
  <w:num w:numId="4" w16cid:durableId="718625558">
    <w:abstractNumId w:val="4"/>
  </w:num>
  <w:num w:numId="5" w16cid:durableId="1380400981">
    <w:abstractNumId w:val="7"/>
  </w:num>
  <w:num w:numId="6" w16cid:durableId="1954894160">
    <w:abstractNumId w:val="3"/>
  </w:num>
  <w:num w:numId="7" w16cid:durableId="1383748888">
    <w:abstractNumId w:val="2"/>
  </w:num>
  <w:num w:numId="8" w16cid:durableId="1046027360">
    <w:abstractNumId w:val="1"/>
  </w:num>
  <w:num w:numId="9" w16cid:durableId="1331056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35B"/>
    <w:rsid w:val="0015074B"/>
    <w:rsid w:val="0029639D"/>
    <w:rsid w:val="00326F90"/>
    <w:rsid w:val="004C4764"/>
    <w:rsid w:val="009638FC"/>
    <w:rsid w:val="00AA1D8D"/>
    <w:rsid w:val="00B47730"/>
    <w:rsid w:val="00CB0664"/>
    <w:rsid w:val="00D04188"/>
    <w:rsid w:val="00F464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1017A0"/>
  <w14:defaultImageDpi w14:val="300"/>
  <w15:docId w15:val="{839F030C-7F03-40E4-8CB9-66A2074A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638F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Diana Mungai</cp:lastModifiedBy>
  <cp:revision>2</cp:revision>
  <dcterms:created xsi:type="dcterms:W3CDTF">2013-12-23T23:15:00Z</dcterms:created>
  <dcterms:modified xsi:type="dcterms:W3CDTF">2025-08-02T18:03:00Z</dcterms:modified>
  <cp:category/>
</cp:coreProperties>
</file>